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52368" w14:textId="5C45609C" w:rsidR="00467444" w:rsidRDefault="00000000">
      <w:pPr>
        <w:pStyle w:val="Title"/>
      </w:pPr>
      <w:r>
        <w:t>Question Answering System - Project Documentation</w:t>
      </w:r>
    </w:p>
    <w:p w14:paraId="7521FD34" w14:textId="268ACCE8" w:rsidR="00467444" w:rsidRDefault="00C80927">
      <w:r w:rsidRPr="00C80927">
        <w:rPr>
          <w:b/>
          <w:bCs/>
          <w:sz w:val="32"/>
          <w:szCs w:val="32"/>
        </w:rPr>
        <w:t>Project Structure</w:t>
      </w:r>
      <w:r>
        <w:br/>
      </w:r>
      <w:proofErr w:type="spellStart"/>
      <w:r>
        <w:t>qa_app</w:t>
      </w:r>
      <w:proofErr w:type="spellEnd"/>
      <w:r>
        <w:t>/</w:t>
      </w:r>
      <w:r>
        <w:br/>
        <w:t>│</w:t>
      </w:r>
      <w:r>
        <w:br/>
        <w:t xml:space="preserve">├ app.py                      # </w:t>
      </w:r>
      <w:proofErr w:type="spellStart"/>
      <w:r>
        <w:t>FastAPI</w:t>
      </w:r>
      <w:proofErr w:type="spellEnd"/>
      <w:r>
        <w:t xml:space="preserve"> app entry point</w:t>
      </w:r>
      <w:r>
        <w:br/>
        <w:t>├ model_utils.py             # Utility functions to load model and get answers</w:t>
      </w:r>
      <w:r>
        <w:br/>
        <w:t>├requirements.txt           # Dependencies</w:t>
      </w:r>
      <w:r>
        <w:br/>
        <w:t>├</w:t>
      </w:r>
      <w:proofErr w:type="spellStart"/>
      <w:r>
        <w:t>qa_app</w:t>
      </w:r>
      <w:proofErr w:type="spellEnd"/>
      <w:r>
        <w:t>/</w:t>
      </w:r>
      <w:r>
        <w:br/>
        <w:t xml:space="preserve">│   └── model/                 # Trained QA model (config, tokenizer, </w:t>
      </w:r>
      <w:proofErr w:type="spellStart"/>
      <w:r>
        <w:t>pytorch_model</w:t>
      </w:r>
      <w:proofErr w:type="spellEnd"/>
      <w:r>
        <w:t>)</w:t>
      </w:r>
      <w:r>
        <w:br/>
        <w:t>├data/</w:t>
      </w:r>
      <w:r>
        <w:br/>
        <w:t xml:space="preserve">│   └── </w:t>
      </w:r>
      <w:proofErr w:type="spellStart"/>
      <w:r>
        <w:t>squad_sample.json</w:t>
      </w:r>
      <w:proofErr w:type="spellEnd"/>
      <w:r>
        <w:t xml:space="preserve">      # (Optional) Sample dataset used for evaluation</w:t>
      </w:r>
      <w:r>
        <w:br/>
        <w:t>├ README.md                  # Project overview and instructions</w:t>
      </w:r>
      <w:r>
        <w:br/>
      </w:r>
    </w:p>
    <w:p w14:paraId="33FBA808" w14:textId="6DF859AE" w:rsidR="00467444" w:rsidRPr="00C80927" w:rsidRDefault="00000000">
      <w:pPr>
        <w:pStyle w:val="Heading1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80927">
        <w:rPr>
          <w:rFonts w:asciiTheme="minorHAnsi" w:eastAsiaTheme="minorEastAsia" w:hAnsiTheme="minorHAnsi" w:cstheme="minorBidi"/>
          <w:color w:val="auto"/>
          <w:sz w:val="32"/>
          <w:szCs w:val="32"/>
        </w:rPr>
        <w:t>Project Objective</w:t>
      </w:r>
    </w:p>
    <w:p w14:paraId="586A035C" w14:textId="77777777" w:rsidR="00467444" w:rsidRDefault="00000000">
      <w:r>
        <w:br/>
        <w:t>The goal of this project is to:</w:t>
      </w:r>
      <w:r>
        <w:br/>
        <w:t xml:space="preserve">- Fine-tune a pre-trained QA model on a subset of the </w:t>
      </w:r>
      <w:proofErr w:type="spellStart"/>
      <w:r>
        <w:t>SQuAD</w:t>
      </w:r>
      <w:proofErr w:type="spellEnd"/>
      <w:r>
        <w:t xml:space="preserve"> dataset</w:t>
      </w:r>
      <w:r>
        <w:br/>
        <w:t>- Evaluate the model's performance</w:t>
      </w:r>
      <w:r>
        <w:br/>
        <w:t xml:space="preserve">- Deploy it using </w:t>
      </w:r>
      <w:proofErr w:type="spellStart"/>
      <w:r>
        <w:t>FastAPI</w:t>
      </w:r>
      <w:proofErr w:type="spellEnd"/>
      <w:r>
        <w:t xml:space="preserve"> for real-time question answering</w:t>
      </w:r>
      <w:r>
        <w:br/>
      </w:r>
    </w:p>
    <w:p w14:paraId="1314C37C" w14:textId="77777777" w:rsidR="00C80927" w:rsidRPr="00C80927" w:rsidRDefault="00000000" w:rsidP="00C80927">
      <w:pPr>
        <w:pStyle w:val="Heading1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00C80927">
        <w:rPr>
          <w:rFonts w:asciiTheme="minorHAnsi" w:eastAsiaTheme="minorEastAsia" w:hAnsiTheme="minorHAnsi" w:cstheme="minorBidi"/>
          <w:color w:val="auto"/>
          <w:sz w:val="32"/>
          <w:szCs w:val="32"/>
        </w:rPr>
        <w:t>Steps Overview</w:t>
      </w:r>
    </w:p>
    <w:p w14:paraId="5820E334" w14:textId="5643B416" w:rsidR="00467444" w:rsidRPr="00C80927" w:rsidRDefault="00C80927" w:rsidP="00C80927">
      <w:pPr>
        <w:pStyle w:val="Heading1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1. </w:t>
      </w:r>
      <w:r w:rsidRPr="00C809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Environment</w:t>
      </w:r>
      <w:r>
        <w:t xml:space="preserve"> </w:t>
      </w:r>
      <w:r w:rsidRPr="00C80927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Setup</w:t>
      </w:r>
    </w:p>
    <w:p w14:paraId="0AA88926" w14:textId="77777777" w:rsidR="00C80927" w:rsidRDefault="00000000" w:rsidP="00C80927">
      <w:pPr>
        <w:rPr>
          <w:b/>
          <w:bCs/>
          <w:sz w:val="24"/>
          <w:szCs w:val="24"/>
        </w:rPr>
      </w:pPr>
      <w:r>
        <w:br/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qa</w:t>
      </w:r>
      <w:proofErr w:type="spellEnd"/>
      <w:r>
        <w:br/>
        <w:t xml:space="preserve">source </w:t>
      </w:r>
      <w:proofErr w:type="spellStart"/>
      <w:r>
        <w:t>qa</w:t>
      </w:r>
      <w:proofErr w:type="spellEnd"/>
      <w:r>
        <w:t xml:space="preserve">/bin/activate   # On Windows: </w:t>
      </w:r>
      <w:proofErr w:type="spellStart"/>
      <w:r>
        <w:t>qa</w:t>
      </w:r>
      <w:proofErr w:type="spellEnd"/>
      <w:r>
        <w:t>\Scripts\activate</w:t>
      </w:r>
      <w:r>
        <w:br/>
        <w:t>pip install -r requirements.txt</w:t>
      </w:r>
      <w:r>
        <w:br/>
      </w:r>
    </w:p>
    <w:p w14:paraId="5AE7C9E5" w14:textId="2E00808C" w:rsidR="00467444" w:rsidRDefault="00C80927" w:rsidP="00C80927">
      <w:r>
        <w:rPr>
          <w:b/>
          <w:bCs/>
          <w:sz w:val="24"/>
          <w:szCs w:val="24"/>
        </w:rPr>
        <w:t>2.</w:t>
      </w:r>
      <w:r w:rsidRPr="00C80927">
        <w:rPr>
          <w:b/>
          <w:bCs/>
          <w:sz w:val="24"/>
          <w:szCs w:val="24"/>
        </w:rPr>
        <w:t>Model Training</w:t>
      </w:r>
    </w:p>
    <w:p w14:paraId="3C287825" w14:textId="35E3AEF5" w:rsidR="00C80927" w:rsidRDefault="00000000" w:rsidP="00C80927">
      <w:pPr>
        <w:rPr>
          <w:b/>
          <w:bCs/>
          <w:sz w:val="24"/>
          <w:szCs w:val="24"/>
        </w:rPr>
      </w:pPr>
      <w:r>
        <w:br/>
        <w:t xml:space="preserve">- Model: </w:t>
      </w:r>
      <w:proofErr w:type="spellStart"/>
      <w:r>
        <w:t>distilbert</w:t>
      </w:r>
      <w:proofErr w:type="spellEnd"/>
      <w:r>
        <w:t>-base-uncased</w:t>
      </w:r>
      <w:r>
        <w:br/>
        <w:t xml:space="preserve">- Dataset: </w:t>
      </w:r>
      <w:proofErr w:type="spellStart"/>
      <w:r>
        <w:t>SQuAD</w:t>
      </w:r>
      <w:proofErr w:type="spellEnd"/>
      <w:r>
        <w:t xml:space="preserve"> (subset)</w:t>
      </w:r>
      <w:r>
        <w:br/>
      </w:r>
      <w:r>
        <w:lastRenderedPageBreak/>
        <w:t>- Trainer API from Hugging Face was used for training with reduced dataset to speed up experimentation.</w:t>
      </w:r>
      <w:r>
        <w:br/>
      </w:r>
      <w:r>
        <w:br/>
        <w:t>Training Output:</w:t>
      </w:r>
      <w:r>
        <w:br/>
      </w:r>
      <w:r w:rsidR="00C80927">
        <w:t xml:space="preserve"> </w:t>
      </w:r>
      <w:proofErr w:type="spellStart"/>
      <w:proofErr w:type="gramStart"/>
      <w:r>
        <w:t>TrainOutput</w:t>
      </w:r>
      <w:proofErr w:type="spellEnd"/>
      <w:r>
        <w:t>(</w:t>
      </w:r>
      <w:proofErr w:type="spellStart"/>
      <w:proofErr w:type="gramEnd"/>
      <w:r>
        <w:t>global_step</w:t>
      </w:r>
      <w:proofErr w:type="spellEnd"/>
      <w:r>
        <w:t xml:space="preserve">=514, </w:t>
      </w:r>
      <w:proofErr w:type="spellStart"/>
      <w:r>
        <w:t>training_loss</w:t>
      </w:r>
      <w:proofErr w:type="spellEnd"/>
      <w:r>
        <w:t>=2.54, ...)</w:t>
      </w:r>
      <w:r>
        <w:br/>
      </w:r>
    </w:p>
    <w:p w14:paraId="72C376BA" w14:textId="4DAFE105" w:rsidR="00467444" w:rsidRPr="00C80927" w:rsidRDefault="00C80927" w:rsidP="00C80927">
      <w:r>
        <w:rPr>
          <w:b/>
          <w:bCs/>
          <w:sz w:val="24"/>
          <w:szCs w:val="24"/>
        </w:rPr>
        <w:t>3.</w:t>
      </w:r>
      <w:r w:rsidRPr="00C80927">
        <w:rPr>
          <w:b/>
          <w:bCs/>
          <w:sz w:val="24"/>
          <w:szCs w:val="24"/>
        </w:rPr>
        <w:t>Evaluation</w:t>
      </w:r>
    </w:p>
    <w:p w14:paraId="3E4A66A2" w14:textId="77777777" w:rsidR="00C80927" w:rsidRDefault="00000000" w:rsidP="00C80927">
      <w:pPr>
        <w:rPr>
          <w:b/>
          <w:bCs/>
          <w:sz w:val="24"/>
          <w:szCs w:val="24"/>
        </w:rPr>
      </w:pPr>
      <w:r>
        <w:br/>
        <w:t>- Metric: squad_v2 (F1 and Exact Match)</w:t>
      </w:r>
      <w:r>
        <w:br/>
        <w:t>- Key Results:</w:t>
      </w:r>
      <w:r>
        <w:br/>
        <w:t xml:space="preserve">  - F1 Score: 30.26</w:t>
      </w:r>
      <w:r>
        <w:br/>
        <w:t xml:space="preserve">  - Exact Match: 26.0</w:t>
      </w:r>
      <w:r>
        <w:br/>
        <w:t xml:space="preserve">  - HasAns_f1: 67.25</w:t>
      </w:r>
      <w:r>
        <w:br/>
        <w:t xml:space="preserve">  - NoAns_f1: 0.0</w:t>
      </w:r>
      <w:r>
        <w:br/>
      </w:r>
    </w:p>
    <w:p w14:paraId="7DF543C6" w14:textId="68DFDC32" w:rsidR="00467444" w:rsidRPr="00C80927" w:rsidRDefault="00C80927" w:rsidP="00C80927">
      <w:r>
        <w:rPr>
          <w:b/>
          <w:bCs/>
          <w:sz w:val="24"/>
          <w:szCs w:val="24"/>
        </w:rPr>
        <w:t>4.</w:t>
      </w:r>
      <w:r w:rsidRPr="00C80927">
        <w:rPr>
          <w:b/>
          <w:bCs/>
          <w:sz w:val="24"/>
          <w:szCs w:val="24"/>
        </w:rPr>
        <w:t>FastAPI Deployment</w:t>
      </w:r>
    </w:p>
    <w:p w14:paraId="4535FE90" w14:textId="7B97CC52" w:rsidR="00467444" w:rsidRDefault="00000000">
      <w:r>
        <w:t>Download Model: Place your fine-tuned model inside:</w:t>
      </w:r>
      <w:r>
        <w:br/>
      </w:r>
      <w:r w:rsidR="00C80927">
        <w:t>.</w:t>
      </w:r>
      <w:r>
        <w:t>\</w:t>
      </w:r>
      <w:proofErr w:type="spellStart"/>
      <w:r>
        <w:t>qa_app</w:t>
      </w:r>
      <w:proofErr w:type="spellEnd"/>
      <w:r>
        <w:t>\model</w:t>
      </w:r>
    </w:p>
    <w:p w14:paraId="4373A910" w14:textId="77777777" w:rsidR="00467444" w:rsidRDefault="00000000">
      <w:r>
        <w:t>Sample model_utils.py:</w:t>
      </w:r>
    </w:p>
    <w:p w14:paraId="4729A0FB" w14:textId="77777777" w:rsidR="00467444" w:rsidRDefault="00000000">
      <w:r>
        <w:br/>
        <w:t>from transformers import pipeline</w:t>
      </w:r>
      <w:r>
        <w:br/>
      </w:r>
      <w:r>
        <w:br/>
      </w:r>
      <w:proofErr w:type="spellStart"/>
      <w:r>
        <w:t>qa_pipeline</w:t>
      </w:r>
      <w:proofErr w:type="spellEnd"/>
      <w:r>
        <w:t xml:space="preserve"> = pipeline("question-answering", model="</w:t>
      </w:r>
      <w:proofErr w:type="spellStart"/>
      <w:r>
        <w:t>qa_app</w:t>
      </w:r>
      <w:proofErr w:type="spellEnd"/>
      <w:r>
        <w:t>/model", tokenizer="</w:t>
      </w:r>
      <w:proofErr w:type="spellStart"/>
      <w:r>
        <w:t>qa_app</w:t>
      </w:r>
      <w:proofErr w:type="spellEnd"/>
      <w:r>
        <w:t>/model")</w:t>
      </w:r>
      <w:r>
        <w:br/>
      </w:r>
      <w:r>
        <w:br/>
        <w:t xml:space="preserve">def </w:t>
      </w:r>
      <w:proofErr w:type="spellStart"/>
      <w:r>
        <w:t>get_answer</w:t>
      </w:r>
      <w:proofErr w:type="spellEnd"/>
      <w:r>
        <w:t>(question: str, context: str) -&gt; str:</w:t>
      </w:r>
      <w:r>
        <w:br/>
        <w:t xml:space="preserve">    result = </w:t>
      </w:r>
      <w:proofErr w:type="spellStart"/>
      <w:r>
        <w:t>qa_pipeline</w:t>
      </w:r>
      <w:proofErr w:type="spellEnd"/>
      <w:r>
        <w:t>(question=question, context=context)</w:t>
      </w:r>
      <w:r>
        <w:br/>
        <w:t xml:space="preserve">    return result['answer']</w:t>
      </w:r>
      <w:r>
        <w:br/>
      </w:r>
    </w:p>
    <w:p w14:paraId="231192AE" w14:textId="77777777" w:rsidR="00467444" w:rsidRDefault="00000000">
      <w:r>
        <w:t>Sample app.py:</w:t>
      </w:r>
    </w:p>
    <w:p w14:paraId="7434DA59" w14:textId="77777777" w:rsidR="00467444" w:rsidRDefault="00000000">
      <w:r>
        <w:br/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br/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  <w:r>
        <w:br/>
        <w:t xml:space="preserve">from </w:t>
      </w:r>
      <w:proofErr w:type="spellStart"/>
      <w:r>
        <w:t>model_utils</w:t>
      </w:r>
      <w:proofErr w:type="spellEnd"/>
      <w:r>
        <w:t xml:space="preserve"> import </w:t>
      </w:r>
      <w:proofErr w:type="spellStart"/>
      <w:r>
        <w:t>get_answer</w:t>
      </w:r>
      <w:proofErr w:type="spellEnd"/>
      <w:r>
        <w:br/>
      </w:r>
      <w:r>
        <w:br/>
        <w:t xml:space="preserve">app = </w:t>
      </w:r>
      <w:proofErr w:type="spellStart"/>
      <w:r>
        <w:t>FastAPI</w:t>
      </w:r>
      <w:proofErr w:type="spellEnd"/>
      <w:r>
        <w:t>()</w:t>
      </w:r>
      <w:r>
        <w:br/>
      </w:r>
      <w:r>
        <w:br/>
        <w:t xml:space="preserve">class </w:t>
      </w:r>
      <w:proofErr w:type="spellStart"/>
      <w:r>
        <w:t>QARequest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  <w:r>
        <w:br/>
      </w:r>
      <w:r>
        <w:lastRenderedPageBreak/>
        <w:t xml:space="preserve">    question: str</w:t>
      </w:r>
      <w:r>
        <w:br/>
        <w:t xml:space="preserve">    context: str</w:t>
      </w:r>
      <w:r>
        <w:br/>
      </w:r>
      <w:r>
        <w:br/>
        <w:t>@app.post("/qa/")</w:t>
      </w:r>
      <w:r>
        <w:br/>
        <w:t xml:space="preserve">def </w:t>
      </w:r>
      <w:proofErr w:type="spellStart"/>
      <w:r>
        <w:t>qa_endpoint</w:t>
      </w:r>
      <w:proofErr w:type="spellEnd"/>
      <w:r>
        <w:t xml:space="preserve">(payload: </w:t>
      </w:r>
      <w:proofErr w:type="spellStart"/>
      <w:r>
        <w:t>QARequest</w:t>
      </w:r>
      <w:proofErr w:type="spellEnd"/>
      <w:r>
        <w:t>):</w:t>
      </w:r>
      <w:r>
        <w:br/>
        <w:t xml:space="preserve">    answer = </w:t>
      </w:r>
      <w:proofErr w:type="spellStart"/>
      <w:r>
        <w:t>get_answer</w:t>
      </w:r>
      <w:proofErr w:type="spellEnd"/>
      <w:r>
        <w:t>(</w:t>
      </w:r>
      <w:proofErr w:type="spellStart"/>
      <w:r>
        <w:t>payload.question</w:t>
      </w:r>
      <w:proofErr w:type="spellEnd"/>
      <w:r>
        <w:t xml:space="preserve">, </w:t>
      </w:r>
      <w:proofErr w:type="spellStart"/>
      <w:r>
        <w:t>payload.context</w:t>
      </w:r>
      <w:proofErr w:type="spellEnd"/>
      <w:r>
        <w:t>)</w:t>
      </w:r>
      <w:r>
        <w:br/>
        <w:t xml:space="preserve">    return {"answer": answer}</w:t>
      </w:r>
      <w:r>
        <w:br/>
      </w:r>
    </w:p>
    <w:p w14:paraId="56442AE6" w14:textId="6948F3CA" w:rsidR="00C80927" w:rsidRDefault="00000000" w:rsidP="00C80927">
      <w:r>
        <w:t>Run Server:</w:t>
      </w:r>
      <w:r>
        <w:br/>
      </w:r>
      <w:proofErr w:type="spellStart"/>
      <w:r>
        <w:t>uvicorn</w:t>
      </w:r>
      <w:proofErr w:type="spellEnd"/>
      <w:r>
        <w:t xml:space="preserve"> </w:t>
      </w:r>
      <w:proofErr w:type="spellStart"/>
      <w:r>
        <w:t>app:app</w:t>
      </w:r>
      <w:proofErr w:type="spellEnd"/>
      <w:r>
        <w:t xml:space="preserve"> </w:t>
      </w:r>
      <w:r w:rsidR="00C80927">
        <w:t>–</w:t>
      </w:r>
      <w:r>
        <w:t>reload</w:t>
      </w:r>
    </w:p>
    <w:p w14:paraId="33B3E29F" w14:textId="77777777" w:rsidR="00C80927" w:rsidRDefault="00000000" w:rsidP="00C80927">
      <w:r>
        <w:t xml:space="preserve"> </w:t>
      </w:r>
    </w:p>
    <w:p w14:paraId="4629B308" w14:textId="2EBD6AB8" w:rsidR="00467444" w:rsidRDefault="00000000" w:rsidP="00C80927">
      <w:r w:rsidRPr="00C80927">
        <w:rPr>
          <w:b/>
          <w:bCs/>
          <w:sz w:val="24"/>
          <w:szCs w:val="24"/>
        </w:rPr>
        <w:t>Example API Request</w:t>
      </w:r>
    </w:p>
    <w:p w14:paraId="7FDA5D13" w14:textId="77777777" w:rsidR="00C80927" w:rsidRDefault="00000000" w:rsidP="00C80927">
      <w:pPr>
        <w:rPr>
          <w:b/>
          <w:bCs/>
          <w:sz w:val="24"/>
          <w:szCs w:val="24"/>
        </w:rPr>
      </w:pPr>
      <w:r>
        <w:br/>
        <w:t>POST /</w:t>
      </w:r>
      <w:proofErr w:type="spellStart"/>
      <w:r>
        <w:t>qa</w:t>
      </w:r>
      <w:proofErr w:type="spellEnd"/>
      <w:r>
        <w:t>/</w:t>
      </w:r>
      <w:r>
        <w:br/>
      </w:r>
      <w:r>
        <w:br/>
        <w:t>Request:</w:t>
      </w:r>
      <w:r>
        <w:br/>
        <w:t>{</w:t>
      </w:r>
      <w:r>
        <w:br/>
        <w:t xml:space="preserve">  "question": "Who wrote the theory of relativity?",</w:t>
      </w:r>
      <w:r>
        <w:br/>
        <w:t xml:space="preserve">  "context": "Albert Einstein developed the theory of relativity in the early 20th century."</w:t>
      </w:r>
      <w:r>
        <w:br/>
        <w:t>}</w:t>
      </w:r>
      <w:r>
        <w:br/>
      </w:r>
      <w:r>
        <w:br/>
        <w:t>Response:</w:t>
      </w:r>
      <w:r>
        <w:br/>
        <w:t>{</w:t>
      </w:r>
      <w:r>
        <w:br/>
        <w:t xml:space="preserve">  "answer": "Albert Einstein"</w:t>
      </w:r>
      <w:r>
        <w:br/>
        <w:t>}</w:t>
      </w:r>
      <w:r>
        <w:br/>
      </w:r>
    </w:p>
    <w:p w14:paraId="72BC6EE0" w14:textId="257B222A" w:rsidR="00467444" w:rsidRPr="00C80927" w:rsidRDefault="00000000" w:rsidP="00C80927">
      <w:r w:rsidRPr="00C80927">
        <w:rPr>
          <w:b/>
          <w:bCs/>
          <w:sz w:val="24"/>
          <w:szCs w:val="24"/>
        </w:rPr>
        <w:t>Future Improvements</w:t>
      </w:r>
    </w:p>
    <w:p w14:paraId="41F66F13" w14:textId="77777777" w:rsidR="00467444" w:rsidRDefault="00000000">
      <w:r>
        <w:br/>
        <w:t xml:space="preserve">- Handle unanswerable questions better (improve </w:t>
      </w:r>
      <w:proofErr w:type="spellStart"/>
      <w:r>
        <w:t>NoAns</w:t>
      </w:r>
      <w:proofErr w:type="spellEnd"/>
      <w:r>
        <w:t xml:space="preserve"> metrics)</w:t>
      </w:r>
      <w:r>
        <w:br/>
        <w:t>- Add streaming capability for real-time datasets</w:t>
      </w:r>
      <w:r>
        <w:br/>
        <w:t>- Include Swagger/</w:t>
      </w:r>
      <w:proofErr w:type="spellStart"/>
      <w:r>
        <w:t>OpenAPI</w:t>
      </w:r>
      <w:proofErr w:type="spellEnd"/>
      <w:r>
        <w:t xml:space="preserve"> docs (</w:t>
      </w:r>
      <w:proofErr w:type="spellStart"/>
      <w:r>
        <w:t>FastAPI</w:t>
      </w:r>
      <w:proofErr w:type="spellEnd"/>
      <w:r>
        <w:t xml:space="preserve"> auto-generates this)</w:t>
      </w:r>
      <w:r>
        <w:br/>
      </w:r>
    </w:p>
    <w:sectPr w:rsidR="00467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794171">
    <w:abstractNumId w:val="8"/>
  </w:num>
  <w:num w:numId="2" w16cid:durableId="1905992075">
    <w:abstractNumId w:val="6"/>
  </w:num>
  <w:num w:numId="3" w16cid:durableId="1343047892">
    <w:abstractNumId w:val="5"/>
  </w:num>
  <w:num w:numId="4" w16cid:durableId="1218056695">
    <w:abstractNumId w:val="4"/>
  </w:num>
  <w:num w:numId="5" w16cid:durableId="896089211">
    <w:abstractNumId w:val="7"/>
  </w:num>
  <w:num w:numId="6" w16cid:durableId="1832603931">
    <w:abstractNumId w:val="3"/>
  </w:num>
  <w:num w:numId="7" w16cid:durableId="1219365148">
    <w:abstractNumId w:val="2"/>
  </w:num>
  <w:num w:numId="8" w16cid:durableId="669605231">
    <w:abstractNumId w:val="1"/>
  </w:num>
  <w:num w:numId="9" w16cid:durableId="32945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444"/>
    <w:rsid w:val="00666D77"/>
    <w:rsid w:val="008D7119"/>
    <w:rsid w:val="00A614F5"/>
    <w:rsid w:val="00AA1D8D"/>
    <w:rsid w:val="00B47730"/>
    <w:rsid w:val="00C809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B0F30"/>
  <w14:defaultImageDpi w14:val="300"/>
  <w15:docId w15:val="{5D153AA5-ABB0-4BD6-A074-67D9AB1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Piyush Joshi</cp:lastModifiedBy>
  <cp:revision>4</cp:revision>
  <dcterms:created xsi:type="dcterms:W3CDTF">2013-12-23T23:15:00Z</dcterms:created>
  <dcterms:modified xsi:type="dcterms:W3CDTF">2025-04-11T07:22:00Z</dcterms:modified>
  <cp:category/>
</cp:coreProperties>
</file>